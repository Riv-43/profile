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CDE23" w14:textId="23584141" w:rsidR="005411A2" w:rsidRDefault="00766CA7">
      <w:pPr>
        <w:pStyle w:val="Titre"/>
      </w:pPr>
      <w:r>
        <w:rPr>
          <w:noProof/>
        </w:rPr>
        <w:drawing>
          <wp:inline distT="0" distB="0" distL="0" distR="0" wp14:anchorId="1EA7FFA4" wp14:editId="70C896FF">
            <wp:extent cx="1228725" cy="1735412"/>
            <wp:effectExtent l="0" t="0" r="0" b="0"/>
            <wp:docPr id="182682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839" cy="176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Lucas Audet - Portfolio</w:t>
      </w:r>
    </w:p>
    <w:p w14:paraId="36E2AB26" w14:textId="77777777" w:rsidR="005411A2" w:rsidRDefault="00766CA7">
      <w:pPr>
        <w:pStyle w:val="Titre1"/>
      </w:pPr>
      <w:r>
        <w:t xml:space="preserve">Profession: </w:t>
      </w:r>
    </w:p>
    <w:p w14:paraId="30CCA0C1" w14:textId="77777777" w:rsidR="005411A2" w:rsidRDefault="00766CA7">
      <w:r>
        <w:t>Student aiming for a career in software engineering</w:t>
      </w:r>
    </w:p>
    <w:p w14:paraId="353FDEAF" w14:textId="77777777" w:rsidR="005411A2" w:rsidRDefault="00766CA7">
      <w:pPr>
        <w:pStyle w:val="Titre1"/>
      </w:pPr>
      <w:r>
        <w:t>About Me</w:t>
      </w:r>
    </w:p>
    <w:p w14:paraId="6E4EBFDB" w14:textId="77777777" w:rsidR="005411A2" w:rsidRDefault="00766CA7">
      <w:r>
        <w:t xml:space="preserve">I am a student completing my DEC in computer science and mathematics. I have a strong interest in technology and computing. I aim to continue my development by enrolling in a </w:t>
      </w:r>
      <w:proofErr w:type="gramStart"/>
      <w:r>
        <w:t>Bachelor's degree in software engineering</w:t>
      </w:r>
      <w:proofErr w:type="gramEnd"/>
      <w:r>
        <w:t xml:space="preserve"> at E.T.S.</w:t>
      </w:r>
    </w:p>
    <w:p w14:paraId="5E231E0E" w14:textId="77777777" w:rsidR="005411A2" w:rsidRDefault="00766CA7">
      <w:pPr>
        <w:pStyle w:val="Titre1"/>
      </w:pPr>
      <w:r>
        <w:t>Skills</w:t>
      </w:r>
    </w:p>
    <w:p w14:paraId="0444F5B4" w14:textId="77777777" w:rsidR="005411A2" w:rsidRDefault="00766CA7">
      <w:r>
        <w:t>- Strong analytical and problem-solving abilities</w:t>
      </w:r>
    </w:p>
    <w:p w14:paraId="64929C1B" w14:textId="77777777" w:rsidR="005411A2" w:rsidRDefault="00766CA7">
      <w:r>
        <w:t>- Web design and development</w:t>
      </w:r>
    </w:p>
    <w:p w14:paraId="677BADF8" w14:textId="77777777" w:rsidR="005411A2" w:rsidRDefault="00766CA7">
      <w:r>
        <w:t>- Java programming skills</w:t>
      </w:r>
    </w:p>
    <w:p w14:paraId="0ECDEE18" w14:textId="77777777" w:rsidR="005411A2" w:rsidRDefault="00766CA7">
      <w:r>
        <w:t>- Requirements gathering and functional specification</w:t>
      </w:r>
    </w:p>
    <w:p w14:paraId="0D33D0E2" w14:textId="77777777" w:rsidR="005411A2" w:rsidRDefault="00766CA7">
      <w:r>
        <w:t>- Team coordination and leadership</w:t>
      </w:r>
    </w:p>
    <w:p w14:paraId="17E1307E" w14:textId="77777777" w:rsidR="005411A2" w:rsidRDefault="00766CA7">
      <w:r>
        <w:t>- Communication and collaboration</w:t>
      </w:r>
    </w:p>
    <w:p w14:paraId="350E02B4" w14:textId="77777777" w:rsidR="005411A2" w:rsidRDefault="00766CA7">
      <w:r>
        <w:t>- Python development and automation</w:t>
      </w:r>
    </w:p>
    <w:p w14:paraId="758A7E51" w14:textId="77777777" w:rsidR="005411A2" w:rsidRDefault="00766CA7">
      <w:pPr>
        <w:pStyle w:val="Titre1"/>
      </w:pPr>
      <w:r>
        <w:t>Experience</w:t>
      </w:r>
    </w:p>
    <w:p w14:paraId="5D1CDBD7" w14:textId="77777777" w:rsidR="005411A2" w:rsidRDefault="00766CA7">
      <w:r>
        <w:t>- Cook at McDonald's: Quick food preparation, hygiene standards compliance, efficiency during peak hours, adaptability, and teamwork.</w:t>
      </w:r>
    </w:p>
    <w:p w14:paraId="372AAF08" w14:textId="77777777" w:rsidR="005411A2" w:rsidRDefault="00766CA7">
      <w:r>
        <w:t>- Dock attendant at Saint-Mathieux-De-Rioux: Efficient management of port operations, assistance to users, maintenance of space, and enforcement of local regulations.</w:t>
      </w:r>
    </w:p>
    <w:p w14:paraId="7B899D45" w14:textId="77777777" w:rsidR="005411A2" w:rsidRDefault="00766CA7">
      <w:r>
        <w:lastRenderedPageBreak/>
        <w:t>- Clerk at Éditions Vaudreuil: Precise preparation of warehouse orders, inventory management, and space optimization.</w:t>
      </w:r>
    </w:p>
    <w:p w14:paraId="69635853" w14:textId="77777777" w:rsidR="005411A2" w:rsidRDefault="00766CA7">
      <w:r>
        <w:t>- Cook at Première Moisson: Introduction to team coordination, culinary preparation, and maintenance of quality standards.</w:t>
      </w:r>
    </w:p>
    <w:p w14:paraId="23405686" w14:textId="77777777" w:rsidR="005411A2" w:rsidRDefault="00766CA7">
      <w:pPr>
        <w:pStyle w:val="Titre1"/>
      </w:pPr>
      <w:r>
        <w:t>Education</w:t>
      </w:r>
    </w:p>
    <w:p w14:paraId="76441B82" w14:textId="1026E964" w:rsidR="005411A2" w:rsidRDefault="004C4F14">
      <w:r>
        <w:t xml:space="preserve">- CEGEP: Cégep </w:t>
      </w:r>
      <w:proofErr w:type="spellStart"/>
      <w:r>
        <w:t>Gérald</w:t>
      </w:r>
      <w:proofErr w:type="spellEnd"/>
      <w:r>
        <w:t xml:space="preserve"> Godin </w:t>
      </w:r>
      <w:r w:rsidR="00766CA7">
        <w:t>2021-2024</w:t>
      </w:r>
    </w:p>
    <w:p w14:paraId="2DE03959" w14:textId="77777777" w:rsidR="005411A2" w:rsidRDefault="00766CA7">
      <w:r>
        <w:t>- High School: Collège Notre-Dame 2016-2021</w:t>
      </w:r>
    </w:p>
    <w:p w14:paraId="0E04CD33" w14:textId="3FD463CA" w:rsidR="005411A2" w:rsidRDefault="004C4F14">
      <w:r>
        <w:t xml:space="preserve">- Elementary School: Virginie-Roy </w:t>
      </w:r>
      <w:r w:rsidR="00766CA7">
        <w:t>2009-2016</w:t>
      </w:r>
    </w:p>
    <w:p w14:paraId="6940C40A" w14:textId="77777777" w:rsidR="005411A2" w:rsidRDefault="00766CA7">
      <w:pPr>
        <w:pStyle w:val="Titre1"/>
      </w:pPr>
      <w:r>
        <w:t>Programming Languages &amp; Projects</w:t>
      </w:r>
    </w:p>
    <w:p w14:paraId="74AD9B68" w14:textId="77777777" w:rsidR="005411A2" w:rsidRDefault="00766CA7">
      <w:r>
        <w:t>- Website Designer: Created a professional CV site, implemented attractive designs, and optimized for better online visibility.</w:t>
      </w:r>
    </w:p>
    <w:p w14:paraId="432FD493" w14:textId="77777777" w:rsidR="005411A2" w:rsidRDefault="00766CA7">
      <w:r>
        <w:t>- Java Skills: Proficient in Java and used JavaFX and Scene Builder interfaces for developing interactive applications.</w:t>
      </w:r>
    </w:p>
    <w:p w14:paraId="1CFAE58B" w14:textId="77777777" w:rsidR="005411A2" w:rsidRDefault="00766CA7">
      <w:r>
        <w:t>- Exploring Python: Developed a functional Discord bot to execute essential tasks, implementing programming and automation skills.</w:t>
      </w:r>
    </w:p>
    <w:p w14:paraId="6044CCAD" w14:textId="77777777" w:rsidR="005411A2" w:rsidRDefault="00766CA7">
      <w:pPr>
        <w:pStyle w:val="Titre1"/>
      </w:pPr>
      <w:r>
        <w:t>Contact Details</w:t>
      </w:r>
    </w:p>
    <w:p w14:paraId="09F71FC4" w14:textId="260D1D8B" w:rsidR="00766CA7" w:rsidRDefault="00766CA7">
      <w:r>
        <w:t>Email: Lucasriv43@gmail.com</w:t>
      </w:r>
      <w:r>
        <w:br/>
        <w:t>Cell: 514-451-6262</w:t>
      </w:r>
    </w:p>
    <w:sectPr w:rsidR="00766C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2878560">
    <w:abstractNumId w:val="8"/>
  </w:num>
  <w:num w:numId="2" w16cid:durableId="1853446700">
    <w:abstractNumId w:val="6"/>
  </w:num>
  <w:num w:numId="3" w16cid:durableId="1056196390">
    <w:abstractNumId w:val="5"/>
  </w:num>
  <w:num w:numId="4" w16cid:durableId="812675216">
    <w:abstractNumId w:val="4"/>
  </w:num>
  <w:num w:numId="5" w16cid:durableId="909920883">
    <w:abstractNumId w:val="7"/>
  </w:num>
  <w:num w:numId="6" w16cid:durableId="2132362942">
    <w:abstractNumId w:val="3"/>
  </w:num>
  <w:num w:numId="7" w16cid:durableId="67388415">
    <w:abstractNumId w:val="2"/>
  </w:num>
  <w:num w:numId="8" w16cid:durableId="220286323">
    <w:abstractNumId w:val="1"/>
  </w:num>
  <w:num w:numId="9" w16cid:durableId="105423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4F14"/>
    <w:rsid w:val="005411A2"/>
    <w:rsid w:val="00544885"/>
    <w:rsid w:val="00766CA7"/>
    <w:rsid w:val="00847F38"/>
    <w:rsid w:val="00A014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E79D37D-3BA3-4B9A-8E6E-E4B31E10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Audet Lucas</cp:lastModifiedBy>
  <cp:revision>4</cp:revision>
  <dcterms:created xsi:type="dcterms:W3CDTF">2013-12-23T23:15:00Z</dcterms:created>
  <dcterms:modified xsi:type="dcterms:W3CDTF">2024-06-02T18:34:00Z</dcterms:modified>
  <cp:category/>
</cp:coreProperties>
</file>