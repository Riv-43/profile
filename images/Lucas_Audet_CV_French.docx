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4093E" w14:textId="77777777" w:rsidR="00143C1C" w:rsidRPr="003935B1" w:rsidRDefault="00000000">
      <w:pPr>
        <w:pStyle w:val="Title"/>
        <w:rPr>
          <w:lang w:val="fr-CA"/>
        </w:rPr>
      </w:pPr>
      <w:r w:rsidRPr="003935B1">
        <w:rPr>
          <w:lang w:val="fr-CA"/>
        </w:rPr>
        <w:t>Lucas Audet - Portfolio</w:t>
      </w:r>
    </w:p>
    <w:p w14:paraId="79135F18" w14:textId="77777777" w:rsidR="00143C1C" w:rsidRPr="003935B1" w:rsidRDefault="00000000">
      <w:pPr>
        <w:rPr>
          <w:lang w:val="fr-CA"/>
        </w:rPr>
      </w:pPr>
      <w:r w:rsidRPr="003935B1">
        <w:rPr>
          <w:lang w:val="fr-CA"/>
        </w:rPr>
        <w:t>Profession : Étudiant visant une carrière en génie logiciel</w:t>
      </w:r>
    </w:p>
    <w:p w14:paraId="7734182C" w14:textId="77777777" w:rsidR="00143C1C" w:rsidRPr="003935B1" w:rsidRDefault="00000000">
      <w:pPr>
        <w:pStyle w:val="Heading1"/>
        <w:rPr>
          <w:lang w:val="fr-CA"/>
        </w:rPr>
      </w:pPr>
      <w:r w:rsidRPr="003935B1">
        <w:rPr>
          <w:lang w:val="fr-CA"/>
        </w:rPr>
        <w:t>À Propos</w:t>
      </w:r>
    </w:p>
    <w:p w14:paraId="249044F3" w14:textId="77777777" w:rsidR="00143C1C" w:rsidRPr="003935B1" w:rsidRDefault="00000000">
      <w:pPr>
        <w:rPr>
          <w:lang w:val="fr-CA"/>
        </w:rPr>
      </w:pPr>
      <w:r w:rsidRPr="003935B1">
        <w:rPr>
          <w:lang w:val="fr-CA"/>
        </w:rPr>
        <w:t>Je suis un étudiant qui termine son DEC en science informatique et mathématique. J'ai un intérêt marqué pour la technologie et l'informatique. Je souhaite poursuivre mon développement en m'inscrivant au baccalauréat en génie logiciel à l'E.T.S.</w:t>
      </w:r>
    </w:p>
    <w:p w14:paraId="4DB1E695" w14:textId="77777777" w:rsidR="00143C1C" w:rsidRPr="003935B1" w:rsidRDefault="00000000">
      <w:pPr>
        <w:pStyle w:val="Heading1"/>
        <w:rPr>
          <w:lang w:val="fr-CA"/>
        </w:rPr>
      </w:pPr>
      <w:r w:rsidRPr="003935B1">
        <w:rPr>
          <w:lang w:val="fr-CA"/>
        </w:rPr>
        <w:t>Compétences</w:t>
      </w:r>
    </w:p>
    <w:p w14:paraId="3CE7C6D5" w14:textId="0E6AE55A" w:rsidR="00143C1C" w:rsidRPr="003935B1" w:rsidRDefault="00000000">
      <w:pPr>
        <w:pStyle w:val="ListBullet"/>
        <w:rPr>
          <w:lang w:val="fr-CA"/>
        </w:rPr>
      </w:pPr>
      <w:r w:rsidRPr="003935B1">
        <w:rPr>
          <w:lang w:val="fr-CA"/>
        </w:rPr>
        <w:t xml:space="preserve">- </w:t>
      </w:r>
      <w:r w:rsidR="003935B1" w:rsidRPr="003935B1">
        <w:rPr>
          <w:lang w:val="fr-CA"/>
        </w:rPr>
        <w:t>Forte capacité d'analyse et résolution de problème</w:t>
      </w:r>
    </w:p>
    <w:p w14:paraId="22C3B804" w14:textId="02886B14" w:rsidR="00143C1C" w:rsidRDefault="00000000">
      <w:pPr>
        <w:pStyle w:val="ListBullet"/>
      </w:pPr>
      <w:r>
        <w:t xml:space="preserve">- </w:t>
      </w:r>
      <w:r w:rsidR="0070216A">
        <w:t xml:space="preserve">Conception et </w:t>
      </w:r>
      <w:proofErr w:type="spellStart"/>
      <w:r w:rsidR="0070216A">
        <w:t>développement</w:t>
      </w:r>
      <w:proofErr w:type="spellEnd"/>
      <w:r w:rsidR="0070216A">
        <w:t xml:space="preserve"> web</w:t>
      </w:r>
    </w:p>
    <w:p w14:paraId="39278B3A" w14:textId="77777777" w:rsidR="0070216A" w:rsidRDefault="00000000" w:rsidP="003359E3">
      <w:pPr>
        <w:pStyle w:val="ListBullet"/>
      </w:pPr>
      <w:r>
        <w:t xml:space="preserve">- </w:t>
      </w:r>
      <w:proofErr w:type="spellStart"/>
      <w:r w:rsidR="0070216A">
        <w:t>Compétences</w:t>
      </w:r>
      <w:proofErr w:type="spellEnd"/>
      <w:r w:rsidR="0070216A">
        <w:t xml:space="preserve"> </w:t>
      </w:r>
      <w:proofErr w:type="spellStart"/>
      <w:r w:rsidR="0070216A">
        <w:t>en</w:t>
      </w:r>
      <w:proofErr w:type="spellEnd"/>
      <w:r w:rsidR="0070216A">
        <w:t xml:space="preserve"> </w:t>
      </w:r>
      <w:proofErr w:type="spellStart"/>
      <w:r w:rsidR="0070216A">
        <w:t>programmation</w:t>
      </w:r>
      <w:proofErr w:type="spellEnd"/>
      <w:r w:rsidR="0070216A">
        <w:t xml:space="preserve"> Java</w:t>
      </w:r>
    </w:p>
    <w:p w14:paraId="7D2F14D7" w14:textId="650029C5" w:rsidR="00143C1C" w:rsidRPr="002350B6" w:rsidRDefault="00000000" w:rsidP="003359E3">
      <w:pPr>
        <w:pStyle w:val="ListBullet"/>
        <w:rPr>
          <w:lang w:val="fr-CA"/>
        </w:rPr>
      </w:pPr>
      <w:r w:rsidRPr="002350B6">
        <w:rPr>
          <w:lang w:val="fr-CA"/>
        </w:rPr>
        <w:t xml:space="preserve">- </w:t>
      </w:r>
      <w:r w:rsidR="002350B6" w:rsidRPr="002350B6">
        <w:rPr>
          <w:lang w:val="fr-CA"/>
        </w:rPr>
        <w:t xml:space="preserve">Prise de requis et </w:t>
      </w:r>
      <w:proofErr w:type="spellStart"/>
      <w:r w:rsidR="002350B6" w:rsidRPr="002350B6">
        <w:rPr>
          <w:lang w:val="fr-CA"/>
        </w:rPr>
        <w:t>specification</w:t>
      </w:r>
      <w:proofErr w:type="spellEnd"/>
      <w:r w:rsidR="002350B6" w:rsidRPr="002350B6">
        <w:rPr>
          <w:lang w:val="fr-CA"/>
        </w:rPr>
        <w:t xml:space="preserve"> fonctionnel</w:t>
      </w:r>
    </w:p>
    <w:p w14:paraId="2D46D6CB" w14:textId="77777777" w:rsidR="002350B6" w:rsidRDefault="00000000" w:rsidP="00B95653">
      <w:pPr>
        <w:pStyle w:val="ListBullet"/>
      </w:pPr>
      <w:r w:rsidRPr="002350B6">
        <w:rPr>
          <w:lang w:val="fr-CA"/>
        </w:rPr>
        <w:t xml:space="preserve">- </w:t>
      </w:r>
      <w:r w:rsidR="002350B6">
        <w:t xml:space="preserve">Coordination </w:t>
      </w:r>
      <w:proofErr w:type="spellStart"/>
      <w:r w:rsidR="002350B6">
        <w:t>d'équipe</w:t>
      </w:r>
      <w:proofErr w:type="spellEnd"/>
      <w:r w:rsidR="002350B6">
        <w:t xml:space="preserve"> et leadership</w:t>
      </w:r>
    </w:p>
    <w:p w14:paraId="2A6AFF09" w14:textId="45321470" w:rsidR="00143C1C" w:rsidRDefault="00000000" w:rsidP="00B95653">
      <w:pPr>
        <w:pStyle w:val="ListBullet"/>
      </w:pPr>
      <w:r>
        <w:t>- Communication et collaboration</w:t>
      </w:r>
    </w:p>
    <w:p w14:paraId="65C6B9DC" w14:textId="081F6841" w:rsidR="00143C1C" w:rsidRPr="003935B1" w:rsidRDefault="00000000">
      <w:pPr>
        <w:pStyle w:val="ListBullet"/>
        <w:rPr>
          <w:lang w:val="fr-CA"/>
        </w:rPr>
      </w:pPr>
      <w:r w:rsidRPr="003935B1">
        <w:rPr>
          <w:lang w:val="fr-CA"/>
        </w:rPr>
        <w:t xml:space="preserve">- </w:t>
      </w:r>
      <w:proofErr w:type="spellStart"/>
      <w:r w:rsidR="0022552A">
        <w:t>Développement</w:t>
      </w:r>
      <w:proofErr w:type="spellEnd"/>
      <w:r w:rsidR="0022552A">
        <w:t xml:space="preserve"> Python et </w:t>
      </w:r>
      <w:proofErr w:type="spellStart"/>
      <w:r w:rsidR="0022552A">
        <w:t>automatisation</w:t>
      </w:r>
      <w:proofErr w:type="spellEnd"/>
    </w:p>
    <w:p w14:paraId="13D5129A" w14:textId="77777777" w:rsidR="00143C1C" w:rsidRDefault="00000000">
      <w:pPr>
        <w:pStyle w:val="Heading1"/>
      </w:pPr>
      <w:proofErr w:type="spellStart"/>
      <w:r>
        <w:t>Expérience</w:t>
      </w:r>
      <w:proofErr w:type="spellEnd"/>
    </w:p>
    <w:p w14:paraId="70376413" w14:textId="77777777" w:rsidR="00143C1C" w:rsidRPr="003935B1" w:rsidRDefault="00000000">
      <w:pPr>
        <w:pStyle w:val="ListBullet"/>
        <w:rPr>
          <w:lang w:val="fr-CA"/>
        </w:rPr>
      </w:pPr>
      <w:r w:rsidRPr="003935B1">
        <w:rPr>
          <w:lang w:val="fr-CA"/>
        </w:rPr>
        <w:t>- Cuisinier chez McDonald's : préparation rapide des aliments, respect des normes d'hygiène, efficacité en période de pointe, adaptabilité et travail d'équipe.</w:t>
      </w:r>
    </w:p>
    <w:p w14:paraId="18072DB5" w14:textId="77777777" w:rsidR="00143C1C" w:rsidRPr="003935B1" w:rsidRDefault="00000000">
      <w:pPr>
        <w:pStyle w:val="ListBullet"/>
        <w:rPr>
          <w:lang w:val="fr-CA"/>
        </w:rPr>
      </w:pPr>
      <w:r w:rsidRPr="003935B1">
        <w:rPr>
          <w:lang w:val="fr-CA"/>
        </w:rPr>
        <w:t>- Préposé au débarcadère à Saint-Mathieux-De-Rioux : gestion efficace des opérations portuaires, assistance aux usagers, entretien de l'espace et application des réglementations locales.</w:t>
      </w:r>
    </w:p>
    <w:p w14:paraId="66713585" w14:textId="77777777" w:rsidR="00143C1C" w:rsidRPr="003935B1" w:rsidRDefault="00000000">
      <w:pPr>
        <w:pStyle w:val="ListBullet"/>
        <w:rPr>
          <w:lang w:val="fr-CA"/>
        </w:rPr>
      </w:pPr>
      <w:r w:rsidRPr="003935B1">
        <w:rPr>
          <w:lang w:val="fr-CA"/>
        </w:rPr>
        <w:t>- Commis chez Éditions Vaudreuil : préparation précise des commandes en entrepôt, gestion de l'inventaire et optimisation de l'espace de stockage.</w:t>
      </w:r>
    </w:p>
    <w:p w14:paraId="201F1512" w14:textId="77777777" w:rsidR="00143C1C" w:rsidRPr="003935B1" w:rsidRDefault="00000000">
      <w:pPr>
        <w:pStyle w:val="ListBullet"/>
        <w:rPr>
          <w:lang w:val="fr-CA"/>
        </w:rPr>
      </w:pPr>
      <w:r w:rsidRPr="003935B1">
        <w:rPr>
          <w:lang w:val="fr-CA"/>
        </w:rPr>
        <w:t>- Cuisinier chez Première Moisson : initiation à la coordination d'équipe, préparation culinaire et maintien des standards de qualité.</w:t>
      </w:r>
    </w:p>
    <w:p w14:paraId="637820A3" w14:textId="77777777" w:rsidR="00143C1C" w:rsidRDefault="00000000">
      <w:pPr>
        <w:pStyle w:val="Heading1"/>
      </w:pPr>
      <w:proofErr w:type="spellStart"/>
      <w:r>
        <w:t>Éducation</w:t>
      </w:r>
      <w:proofErr w:type="spellEnd"/>
    </w:p>
    <w:p w14:paraId="128909E6" w14:textId="52F664B2" w:rsidR="00143C1C" w:rsidRDefault="00000000">
      <w:pPr>
        <w:pStyle w:val="ListBullet"/>
      </w:pPr>
      <w:r>
        <w:t xml:space="preserve">- École </w:t>
      </w:r>
      <w:proofErr w:type="spellStart"/>
      <w:proofErr w:type="gramStart"/>
      <w:r>
        <w:t>primaire</w:t>
      </w:r>
      <w:proofErr w:type="spellEnd"/>
      <w:r>
        <w:t xml:space="preserve"> :</w:t>
      </w:r>
      <w:proofErr w:type="gramEnd"/>
      <w:r>
        <w:t xml:space="preserve"> Virginie-Roy</w:t>
      </w:r>
      <w:r w:rsidR="00917C44">
        <w:tab/>
        <w:t>2021-2024</w:t>
      </w:r>
    </w:p>
    <w:p w14:paraId="2E4D799F" w14:textId="2C6EB165" w:rsidR="00143C1C" w:rsidRPr="00917C44" w:rsidRDefault="00000000">
      <w:pPr>
        <w:pStyle w:val="ListBullet"/>
        <w:rPr>
          <w:lang w:val="fr-CA"/>
        </w:rPr>
      </w:pPr>
      <w:r w:rsidRPr="00917C44">
        <w:rPr>
          <w:lang w:val="fr-CA"/>
        </w:rPr>
        <w:t>- École secondaire : Collège Notre-Dame</w:t>
      </w:r>
      <w:r w:rsidR="00917C44" w:rsidRPr="00917C44">
        <w:rPr>
          <w:lang w:val="fr-CA"/>
        </w:rPr>
        <w:tab/>
        <w:t>2</w:t>
      </w:r>
      <w:r w:rsidR="00917C44">
        <w:rPr>
          <w:lang w:val="fr-CA"/>
        </w:rPr>
        <w:t>016-2021</w:t>
      </w:r>
    </w:p>
    <w:p w14:paraId="6D3FA406" w14:textId="0F97DA11" w:rsidR="00143C1C" w:rsidRDefault="00000000">
      <w:pPr>
        <w:pStyle w:val="ListBullet"/>
      </w:pPr>
      <w:r>
        <w:t xml:space="preserve">- </w:t>
      </w:r>
      <w:proofErr w:type="gramStart"/>
      <w:r>
        <w:t>CÉGEP :</w:t>
      </w:r>
      <w:proofErr w:type="gramEnd"/>
      <w:r>
        <w:t xml:space="preserve"> Cégep </w:t>
      </w:r>
      <w:proofErr w:type="spellStart"/>
      <w:r>
        <w:t>Gérald</w:t>
      </w:r>
      <w:proofErr w:type="spellEnd"/>
      <w:r>
        <w:t xml:space="preserve"> Godin</w:t>
      </w:r>
      <w:r w:rsidR="00917C44">
        <w:tab/>
        <w:t>2009-2016</w:t>
      </w:r>
    </w:p>
    <w:p w14:paraId="3D845D29" w14:textId="77777777" w:rsidR="00143C1C" w:rsidRDefault="00000000">
      <w:pPr>
        <w:pStyle w:val="Heading1"/>
      </w:pPr>
      <w:r>
        <w:t>Langages de Programmation &amp; Projets</w:t>
      </w:r>
    </w:p>
    <w:p w14:paraId="19F6C5CA" w14:textId="77777777" w:rsidR="00143C1C" w:rsidRPr="003935B1" w:rsidRDefault="00000000">
      <w:pPr>
        <w:pStyle w:val="ListBullet"/>
        <w:rPr>
          <w:lang w:val="fr-CA"/>
        </w:rPr>
      </w:pPr>
      <w:r w:rsidRPr="003935B1">
        <w:rPr>
          <w:lang w:val="fr-CA"/>
        </w:rPr>
        <w:t>- Concepteur de site web : création d'un site CV professionnel, mise en œuvre de designs attractifs et optimisation pour une meilleure visibilité en ligne.</w:t>
      </w:r>
    </w:p>
    <w:p w14:paraId="2B0E8C55" w14:textId="77777777" w:rsidR="00143C1C" w:rsidRPr="003935B1" w:rsidRDefault="00000000">
      <w:pPr>
        <w:pStyle w:val="ListBullet"/>
        <w:rPr>
          <w:lang w:val="fr-CA"/>
        </w:rPr>
      </w:pPr>
      <w:r w:rsidRPr="003935B1">
        <w:rPr>
          <w:lang w:val="fr-CA"/>
        </w:rPr>
        <w:lastRenderedPageBreak/>
        <w:t xml:space="preserve">- Compétences en Java : maîtrise de Java et utilisation des interfaces </w:t>
      </w:r>
      <w:proofErr w:type="spellStart"/>
      <w:r w:rsidRPr="003935B1">
        <w:rPr>
          <w:lang w:val="fr-CA"/>
        </w:rPr>
        <w:t>JavaFX</w:t>
      </w:r>
      <w:proofErr w:type="spellEnd"/>
      <w:r w:rsidRPr="003935B1">
        <w:rPr>
          <w:lang w:val="fr-CA"/>
        </w:rPr>
        <w:t xml:space="preserve"> et </w:t>
      </w:r>
      <w:proofErr w:type="spellStart"/>
      <w:r w:rsidRPr="003935B1">
        <w:rPr>
          <w:lang w:val="fr-CA"/>
        </w:rPr>
        <w:t>Scene</w:t>
      </w:r>
      <w:proofErr w:type="spellEnd"/>
      <w:r w:rsidRPr="003935B1">
        <w:rPr>
          <w:lang w:val="fr-CA"/>
        </w:rPr>
        <w:t xml:space="preserve"> Builder pour le développement d'applications interactives.</w:t>
      </w:r>
    </w:p>
    <w:p w14:paraId="682A6A53" w14:textId="77777777" w:rsidR="00143C1C" w:rsidRPr="003935B1" w:rsidRDefault="00000000">
      <w:pPr>
        <w:pStyle w:val="ListBullet"/>
        <w:rPr>
          <w:lang w:val="fr-CA"/>
        </w:rPr>
      </w:pPr>
      <w:r w:rsidRPr="003935B1">
        <w:rPr>
          <w:lang w:val="fr-CA"/>
        </w:rPr>
        <w:t>- Exploration de Python : développement d'un bot Discord opérationnel pour exécuter des tâches essentielles, implémentant des compétences en programmation et en automatisation.</w:t>
      </w:r>
    </w:p>
    <w:p w14:paraId="3E3DDD00" w14:textId="77777777" w:rsidR="00143C1C" w:rsidRPr="003935B1" w:rsidRDefault="00000000">
      <w:pPr>
        <w:pStyle w:val="Heading1"/>
        <w:rPr>
          <w:lang w:val="fr-CA"/>
        </w:rPr>
      </w:pPr>
      <w:r w:rsidRPr="003935B1">
        <w:rPr>
          <w:lang w:val="fr-CA"/>
        </w:rPr>
        <w:t>Détails de Contact</w:t>
      </w:r>
    </w:p>
    <w:p w14:paraId="66542396" w14:textId="77777777" w:rsidR="00143C1C" w:rsidRPr="003935B1" w:rsidRDefault="00000000">
      <w:pPr>
        <w:rPr>
          <w:lang w:val="fr-CA"/>
        </w:rPr>
      </w:pPr>
      <w:proofErr w:type="gramStart"/>
      <w:r w:rsidRPr="003935B1">
        <w:rPr>
          <w:lang w:val="fr-CA"/>
        </w:rPr>
        <w:t>Email</w:t>
      </w:r>
      <w:proofErr w:type="gramEnd"/>
      <w:r w:rsidRPr="003935B1">
        <w:rPr>
          <w:lang w:val="fr-CA"/>
        </w:rPr>
        <w:t xml:space="preserve"> : Lucasriv43@gmail.com</w:t>
      </w:r>
    </w:p>
    <w:p w14:paraId="4BC5C597" w14:textId="161F9201" w:rsidR="00143C1C" w:rsidRPr="003935B1" w:rsidRDefault="00000000">
      <w:pPr>
        <w:rPr>
          <w:lang w:val="fr-CA"/>
        </w:rPr>
      </w:pPr>
      <w:r w:rsidRPr="003935B1">
        <w:rPr>
          <w:lang w:val="fr-CA"/>
        </w:rPr>
        <w:t>Téléphone : 514-451-6262</w:t>
      </w:r>
    </w:p>
    <w:sectPr w:rsidR="00143C1C" w:rsidRPr="003935B1" w:rsidSect="000849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8817758">
    <w:abstractNumId w:val="8"/>
  </w:num>
  <w:num w:numId="2" w16cid:durableId="1917471993">
    <w:abstractNumId w:val="6"/>
  </w:num>
  <w:num w:numId="3" w16cid:durableId="82075788">
    <w:abstractNumId w:val="5"/>
  </w:num>
  <w:num w:numId="4" w16cid:durableId="162819830">
    <w:abstractNumId w:val="4"/>
  </w:num>
  <w:num w:numId="5" w16cid:durableId="55278184">
    <w:abstractNumId w:val="7"/>
  </w:num>
  <w:num w:numId="6" w16cid:durableId="1621837627">
    <w:abstractNumId w:val="3"/>
  </w:num>
  <w:num w:numId="7" w16cid:durableId="2012096513">
    <w:abstractNumId w:val="2"/>
  </w:num>
  <w:num w:numId="8" w16cid:durableId="1549993754">
    <w:abstractNumId w:val="1"/>
  </w:num>
  <w:num w:numId="9" w16cid:durableId="75085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9A9"/>
    <w:rsid w:val="00143C1C"/>
    <w:rsid w:val="0015074B"/>
    <w:rsid w:val="0022552A"/>
    <w:rsid w:val="002350B6"/>
    <w:rsid w:val="0029639D"/>
    <w:rsid w:val="00326F90"/>
    <w:rsid w:val="003935B1"/>
    <w:rsid w:val="0070216A"/>
    <w:rsid w:val="00917C4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78717F4-99D7-4253-B5F2-F90CE0CE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1415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Audet Lucas</cp:lastModifiedBy>
  <cp:revision>6</cp:revision>
  <dcterms:created xsi:type="dcterms:W3CDTF">2013-12-23T23:15:00Z</dcterms:created>
  <dcterms:modified xsi:type="dcterms:W3CDTF">2024-03-22T21:26:00Z</dcterms:modified>
  <cp:category/>
</cp:coreProperties>
</file>